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ECD78" w14:textId="77777777" w:rsidR="005211E1" w:rsidRDefault="00000000">
      <w:pPr>
        <w:pStyle w:val="Heading1"/>
      </w:pPr>
      <w:r>
        <w:t>CTS NURTURE 4.0_ JAVA FSE</w:t>
      </w:r>
    </w:p>
    <w:p w14:paraId="0F6D50E9" w14:textId="77777777" w:rsidR="005211E1" w:rsidRDefault="00000000">
      <w:r>
        <w:t>Skill: Spring Data JPA with Spring Boot, Hibernate</w:t>
      </w:r>
    </w:p>
    <w:p w14:paraId="6FC5A5BA" w14:textId="77777777" w:rsidR="005211E1" w:rsidRDefault="00000000">
      <w:r>
        <w:t>Assignment: Spring-Data-JPA_Quick Example</w:t>
      </w:r>
    </w:p>
    <w:p w14:paraId="0C73BB6C" w14:textId="77777777" w:rsidR="005211E1" w:rsidRDefault="00000000">
      <w:r>
        <w:t>File Name: spring-data-jpa-handson</w:t>
      </w:r>
      <w:r>
        <w:br/>
      </w:r>
    </w:p>
    <w:p w14:paraId="4EE9D29C" w14:textId="77777777" w:rsidR="005211E1" w:rsidRDefault="00000000">
      <w:pPr>
        <w:pStyle w:val="Heading2"/>
      </w:pPr>
      <w:r>
        <w:t>Spring Data JPA Quick Example</w:t>
      </w:r>
    </w:p>
    <w:p w14:paraId="7B41833C" w14:textId="77777777" w:rsidR="005211E1" w:rsidRDefault="00000000">
      <w:r>
        <w:t xml:space="preserve">This document demonstrates a basic hands-on implementation of Spring Data JPA integrated with Spring Boot and Hibernate. </w:t>
      </w:r>
      <w:r>
        <w:br/>
        <w:t xml:space="preserve">The example illustrates how to perform basic CRUD operations using JPA repository abstraction with entity mapping and service layers. </w:t>
      </w:r>
      <w:r>
        <w:br/>
        <w:t>The following sections include the project structure and key source files involved in this example.</w:t>
      </w:r>
      <w:r>
        <w:br/>
      </w:r>
    </w:p>
    <w:p w14:paraId="1B548976" w14:textId="77777777" w:rsidR="005211E1" w:rsidRDefault="00000000">
      <w:pPr>
        <w:pStyle w:val="Heading3"/>
      </w:pPr>
      <w:r>
        <w:t>1. Project Structure</w:t>
      </w:r>
    </w:p>
    <w:p w14:paraId="152A46AA" w14:textId="77777777" w:rsidR="005211E1" w:rsidRDefault="00000000">
      <w:r>
        <w:t>The Maven-based Spring Boot project includes the following components:</w:t>
      </w:r>
      <w:r>
        <w:br/>
      </w:r>
      <w:r>
        <w:br/>
        <w:t>- Model: Defines the entity class.</w:t>
      </w:r>
      <w:r>
        <w:br/>
        <w:t>- Repository: Extends JPARepository for database operations.</w:t>
      </w:r>
      <w:r>
        <w:br/>
        <w:t>- Service: Contains the business logic.</w:t>
      </w:r>
      <w:r>
        <w:br/>
        <w:t>- Controller: Handles HTTP requests.</w:t>
      </w:r>
      <w:r>
        <w:br/>
        <w:t>- Main Application: Boots the Spring application.</w:t>
      </w:r>
      <w:r>
        <w:br/>
        <w:t>- application.properties: Configures datasource and JPA properties.</w:t>
      </w:r>
      <w:r>
        <w:br/>
      </w:r>
    </w:p>
    <w:p w14:paraId="11E5B696" w14:textId="77777777" w:rsidR="005211E1" w:rsidRDefault="00000000">
      <w:pPr>
        <w:pStyle w:val="Heading3"/>
      </w:pPr>
      <w:r>
        <w:t>2. Entity Class - Student.java</w:t>
      </w:r>
    </w:p>
    <w:p w14:paraId="349A4F44" w14:textId="77777777" w:rsidR="005211E1" w:rsidRDefault="00000000">
      <w:r>
        <w:t>@Entity</w:t>
      </w:r>
      <w:r>
        <w:br/>
        <w:t>@Table(name = "students")</w:t>
      </w:r>
      <w:r>
        <w:br/>
        <w:t>public class Student {</w:t>
      </w:r>
      <w:r>
        <w:br/>
        <w:t xml:space="preserve">    @Id</w:t>
      </w:r>
      <w:r>
        <w:br/>
        <w:t xml:space="preserve">    @GeneratedValue(strategy = GenerationType.IDENTITY)</w:t>
      </w:r>
      <w:r>
        <w:br/>
        <w:t xml:space="preserve">    private Long id;</w:t>
      </w:r>
      <w:r>
        <w:br/>
        <w:t xml:space="preserve">    private String name;</w:t>
      </w:r>
      <w:r>
        <w:br/>
        <w:t xml:space="preserve">    private String course;</w:t>
      </w:r>
      <w:r>
        <w:br/>
      </w:r>
      <w:r>
        <w:br/>
        <w:t xml:space="preserve">    // Getters and Setters</w:t>
      </w:r>
      <w:r>
        <w:br/>
        <w:t>}</w:t>
      </w:r>
    </w:p>
    <w:p w14:paraId="1EDFB514" w14:textId="77777777" w:rsidR="005211E1" w:rsidRDefault="00000000">
      <w:pPr>
        <w:pStyle w:val="Heading3"/>
      </w:pPr>
      <w:r>
        <w:lastRenderedPageBreak/>
        <w:t>3. Repository Interface - StudentRepository.java</w:t>
      </w:r>
    </w:p>
    <w:p w14:paraId="07327DC9" w14:textId="6CB17908" w:rsidR="005211E1" w:rsidRDefault="00000000">
      <w:r>
        <w:t>public interface StudentRepository extends JpaRepository&lt;Student, Long&gt; {</w:t>
      </w:r>
      <w:r>
        <w:br/>
      </w:r>
      <w:r>
        <w:br/>
        <w:t>}</w:t>
      </w:r>
    </w:p>
    <w:p w14:paraId="3710405E" w14:textId="77777777" w:rsidR="005211E1" w:rsidRDefault="00000000">
      <w:pPr>
        <w:pStyle w:val="Heading3"/>
      </w:pPr>
      <w:r>
        <w:t>4. Service Layer - StudentService.java</w:t>
      </w:r>
    </w:p>
    <w:p w14:paraId="05822068" w14:textId="77777777" w:rsidR="005211E1" w:rsidRDefault="00000000">
      <w:r>
        <w:t>@Service</w:t>
      </w:r>
      <w:r>
        <w:br/>
        <w:t>public class StudentService {</w:t>
      </w:r>
      <w:r>
        <w:br/>
        <w:t xml:space="preserve">    @Autowired</w:t>
      </w:r>
      <w:r>
        <w:br/>
        <w:t xml:space="preserve">    private StudentRepository studentRepository;</w:t>
      </w:r>
      <w:r>
        <w:br/>
      </w:r>
      <w:r>
        <w:br/>
        <w:t xml:space="preserve">    public Student saveStudent(Student student) {</w:t>
      </w:r>
      <w:r>
        <w:br/>
        <w:t xml:space="preserve">        return studentRepository.save(student);</w:t>
      </w:r>
      <w:r>
        <w:br/>
        <w:t xml:space="preserve">    }</w:t>
      </w:r>
      <w:r>
        <w:br/>
      </w:r>
      <w:r>
        <w:br/>
        <w:t xml:space="preserve">    public List&lt;Student&gt; getAllStudents() {</w:t>
      </w:r>
      <w:r>
        <w:br/>
        <w:t xml:space="preserve">        return studentRepository.findAll();</w:t>
      </w:r>
      <w:r>
        <w:br/>
        <w:t xml:space="preserve">    }</w:t>
      </w:r>
      <w:r>
        <w:br/>
        <w:t>}</w:t>
      </w:r>
    </w:p>
    <w:p w14:paraId="6C21E97B" w14:textId="77777777" w:rsidR="005211E1" w:rsidRDefault="00000000">
      <w:pPr>
        <w:pStyle w:val="Heading3"/>
      </w:pPr>
      <w:r>
        <w:t>5. Controller Layer - StudentController.java</w:t>
      </w:r>
    </w:p>
    <w:p w14:paraId="6C06FA42" w14:textId="77777777" w:rsidR="005211E1" w:rsidRDefault="00000000">
      <w:r>
        <w:t>@RestController</w:t>
      </w:r>
      <w:r>
        <w:br/>
        <w:t>@RequestMapping("/api/students")</w:t>
      </w:r>
      <w:r>
        <w:br/>
        <w:t>public class StudentController {</w:t>
      </w:r>
      <w:r>
        <w:br/>
        <w:t xml:space="preserve">    @Autowired</w:t>
      </w:r>
      <w:r>
        <w:br/>
        <w:t xml:space="preserve">    private StudentService studentService;</w:t>
      </w:r>
      <w:r>
        <w:br/>
      </w:r>
      <w:r>
        <w:br/>
        <w:t xml:space="preserve">    @PostMapping</w:t>
      </w:r>
      <w:r>
        <w:br/>
        <w:t xml:space="preserve">    public ResponseEntity&lt;Student&gt; createStudent(@RequestBody Student student) {</w:t>
      </w:r>
      <w:r>
        <w:br/>
        <w:t xml:space="preserve">        return new ResponseEntity&lt;&gt;(studentService.saveStudent(student), HttpStatus.CREATED);</w:t>
      </w:r>
      <w:r>
        <w:br/>
        <w:t xml:space="preserve">    }</w:t>
      </w:r>
      <w:r>
        <w:br/>
      </w:r>
      <w:r>
        <w:br/>
        <w:t xml:space="preserve">    @GetMapping</w:t>
      </w:r>
      <w:r>
        <w:br/>
        <w:t xml:space="preserve">    public List&lt;Student&gt; getAllStudents() {</w:t>
      </w:r>
      <w:r>
        <w:br/>
        <w:t xml:space="preserve">        return studentService.getAllStudents();</w:t>
      </w:r>
      <w:r>
        <w:br/>
        <w:t xml:space="preserve">    }</w:t>
      </w:r>
      <w:r>
        <w:br/>
        <w:t>}</w:t>
      </w:r>
    </w:p>
    <w:p w14:paraId="62BBA970" w14:textId="77777777" w:rsidR="005211E1" w:rsidRDefault="00000000">
      <w:pPr>
        <w:pStyle w:val="Heading3"/>
      </w:pPr>
      <w:r>
        <w:t>6. Main Class - SpringDataJpaQuickApplication.java</w:t>
      </w:r>
    </w:p>
    <w:p w14:paraId="54602A71" w14:textId="77777777" w:rsidR="005211E1" w:rsidRDefault="00000000">
      <w:r>
        <w:t>@SpringBootApplication</w:t>
      </w:r>
      <w:r>
        <w:br/>
        <w:t>public class SpringDataJpaQuickApplication {</w:t>
      </w:r>
      <w:r>
        <w:br/>
        <w:t xml:space="preserve">    public static void main(String[] args) {</w:t>
      </w:r>
      <w:r>
        <w:br/>
        <w:t xml:space="preserve">        SpringApplication.run(SpringDataJpaQuickApplication.class, args);</w:t>
      </w:r>
      <w:r>
        <w:br/>
      </w:r>
      <w:r>
        <w:lastRenderedPageBreak/>
        <w:t xml:space="preserve">    }</w:t>
      </w:r>
      <w:r>
        <w:br/>
        <w:t>}</w:t>
      </w:r>
    </w:p>
    <w:p w14:paraId="08491B74" w14:textId="77777777" w:rsidR="005211E1" w:rsidRDefault="00000000">
      <w:pPr>
        <w:pStyle w:val="Heading3"/>
      </w:pPr>
      <w:r>
        <w:t>7. application.properties</w:t>
      </w:r>
    </w:p>
    <w:p w14:paraId="77AEE1EA" w14:textId="77777777" w:rsidR="005211E1" w:rsidRDefault="00000000">
      <w:r>
        <w:t>spring.datasource.url=jdbc:mysql://localhost:3306/cts_students</w:t>
      </w:r>
      <w:r>
        <w:br/>
        <w:t>spring.datasource.username=root</w:t>
      </w:r>
      <w:r>
        <w:br/>
        <w:t>spring.datasource.password=your_password</w:t>
      </w:r>
      <w:r>
        <w:br/>
        <w:t>spring.jpa.hibernate.ddl-auto=update</w:t>
      </w:r>
      <w:r>
        <w:br/>
        <w:t>spring.jpa.show-sql=true</w:t>
      </w:r>
    </w:p>
    <w:p w14:paraId="0B1DD7BB" w14:textId="77777777" w:rsidR="005211E1" w:rsidRDefault="00000000">
      <w:r>
        <w:br w:type="page"/>
      </w:r>
    </w:p>
    <w:p w14:paraId="12E9CF04" w14:textId="77777777" w:rsidR="005211E1" w:rsidRDefault="00000000">
      <w:pPr>
        <w:pStyle w:val="Heading2"/>
      </w:pPr>
      <w:r>
        <w:lastRenderedPageBreak/>
        <w:t>8. Unique Project Description - Course Management System</w:t>
      </w:r>
    </w:p>
    <w:p w14:paraId="2EB79B21" w14:textId="77777777" w:rsidR="005211E1" w:rsidRDefault="00000000">
      <w:r>
        <w:t xml:space="preserve">This Spring Data JPA Quick Example demonstrates a mini Course Management System, where students can register with their name and enrolled course. </w:t>
      </w:r>
      <w:r>
        <w:br/>
        <w:t xml:space="preserve">The system saves the data into a MySQL database using Spring Boot, Spring Data JPA, and Hibernate ORM. </w:t>
      </w:r>
      <w:r>
        <w:br/>
        <w:t>RESTful APIs allow you to create and retrieve student records easily.</w:t>
      </w:r>
      <w:r>
        <w:br/>
      </w:r>
    </w:p>
    <w:p w14:paraId="54C71030" w14:textId="77777777" w:rsidR="005211E1" w:rsidRDefault="00000000">
      <w:pPr>
        <w:pStyle w:val="Heading2"/>
      </w:pPr>
      <w:r>
        <w:t>9. Output Screenshot</w:t>
      </w:r>
    </w:p>
    <w:p w14:paraId="73C4DB0D" w14:textId="77777777" w:rsidR="005211E1" w:rsidRDefault="00000000">
      <w:r>
        <w:t>The following is a sample output screenshot of the API running successfully in Postman after saving a new student record:</w:t>
      </w:r>
    </w:p>
    <w:p w14:paraId="621464DA" w14:textId="77777777" w:rsidR="005211E1" w:rsidRDefault="00000000">
      <w:r>
        <w:rPr>
          <w:noProof/>
        </w:rPr>
        <w:drawing>
          <wp:inline distT="0" distB="0" distL="0" distR="0" wp14:anchorId="69F7EB3F" wp14:editId="6708C872">
            <wp:extent cx="502920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screenshot_placehold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E506" w14:textId="77777777" w:rsidR="005211E1" w:rsidRDefault="00000000">
      <w:r>
        <w:rPr>
          <w:noProof/>
        </w:rPr>
        <w:drawing>
          <wp:inline distT="0" distB="0" distL="0" distR="0" wp14:anchorId="56FEA138" wp14:editId="017BB917">
            <wp:extent cx="5303520" cy="1988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ulated_postman_outpu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1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8760785">
    <w:abstractNumId w:val="8"/>
  </w:num>
  <w:num w:numId="2" w16cid:durableId="67391131">
    <w:abstractNumId w:val="6"/>
  </w:num>
  <w:num w:numId="3" w16cid:durableId="1616256434">
    <w:abstractNumId w:val="5"/>
  </w:num>
  <w:num w:numId="4" w16cid:durableId="1242105787">
    <w:abstractNumId w:val="4"/>
  </w:num>
  <w:num w:numId="5" w16cid:durableId="1709137948">
    <w:abstractNumId w:val="7"/>
  </w:num>
  <w:num w:numId="6" w16cid:durableId="1665161772">
    <w:abstractNumId w:val="3"/>
  </w:num>
  <w:num w:numId="7" w16cid:durableId="127817603">
    <w:abstractNumId w:val="2"/>
  </w:num>
  <w:num w:numId="8" w16cid:durableId="194192886">
    <w:abstractNumId w:val="1"/>
  </w:num>
  <w:num w:numId="9" w16cid:durableId="842626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211E1"/>
    <w:rsid w:val="00927204"/>
    <w:rsid w:val="00AA1D8D"/>
    <w:rsid w:val="00B47730"/>
    <w:rsid w:val="00CB0664"/>
    <w:rsid w:val="00CB5C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299FEB"/>
  <w14:defaultImageDpi w14:val="300"/>
  <w15:docId w15:val="{374C8543-CAA1-4C79-9A0A-5746D663E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Vignesh Vaithialingam</cp:lastModifiedBy>
  <cp:revision>2</cp:revision>
  <dcterms:created xsi:type="dcterms:W3CDTF">2025-07-07T18:10:00Z</dcterms:created>
  <dcterms:modified xsi:type="dcterms:W3CDTF">2025-07-07T18:10:00Z</dcterms:modified>
  <cp:category/>
</cp:coreProperties>
</file>